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E871" w14:textId="77777777" w:rsidR="008719D0" w:rsidRDefault="003A4494">
      <w:pPr>
        <w:pStyle w:val="Heading1"/>
        <w:jc w:val="center"/>
      </w:pPr>
      <w:r>
        <w:t>Page 1: Introduction</w:t>
      </w:r>
    </w:p>
    <w:p w14:paraId="29D505E1" w14:textId="77777777" w:rsidR="008719D0" w:rsidRDefault="008719D0"/>
    <w:p w14:paraId="6C4F3F82" w14:textId="77777777" w:rsidR="008719D0" w:rsidRDefault="003A4494">
      <w:pPr>
        <w:pStyle w:val="Heading2"/>
        <w:jc w:val="center"/>
      </w:pPr>
      <w:r>
        <w:t>FlightFinder: Navigating Your Air Travel Options</w:t>
      </w:r>
    </w:p>
    <w:p w14:paraId="374455F6" w14:textId="77777777" w:rsidR="008719D0" w:rsidRDefault="008719D0"/>
    <w:p w14:paraId="53A2A265" w14:textId="77777777" w:rsidR="008719D0" w:rsidRDefault="003A4494">
      <w:r>
        <w:t>FlightFinder is the ultimate digital platform designed to revolutionize the way you book flight tickets. Our user-friendly web app empowers travelers to effortlessly discover, explore, and reserve flight tickets based on unique preferences.</w:t>
      </w:r>
    </w:p>
    <w:p w14:paraId="213CE957" w14:textId="77777777" w:rsidR="008719D0" w:rsidRDefault="008719D0"/>
    <w:p w14:paraId="38D0709E" w14:textId="77777777" w:rsidR="008719D0" w:rsidRDefault="003A4494">
      <w:r>
        <w:t>Key Features:</w:t>
      </w:r>
    </w:p>
    <w:p w14:paraId="2F7D3836" w14:textId="77777777" w:rsidR="008719D0" w:rsidRDefault="008719D0"/>
    <w:p w14:paraId="71E24F26" w14:textId="77777777" w:rsidR="008719D0" w:rsidRDefault="003A4494">
      <w:pPr>
        <w:pStyle w:val="ListBullet"/>
      </w:pPr>
      <w:r>
        <w:t>User-friendly interface</w:t>
      </w:r>
    </w:p>
    <w:p w14:paraId="1203555A" w14:textId="77777777" w:rsidR="008719D0" w:rsidRDefault="003A4494">
      <w:pPr>
        <w:pStyle w:val="ListBullet"/>
      </w:pPr>
      <w:r>
        <w:t>Efficient search &amp; booking</w:t>
      </w:r>
    </w:p>
    <w:p w14:paraId="24EE0A94" w14:textId="77777777" w:rsidR="008719D0" w:rsidRDefault="003A4494">
      <w:pPr>
        <w:pStyle w:val="ListBullet"/>
      </w:pPr>
      <w:r>
        <w:t>Personalized recommendations</w:t>
      </w:r>
    </w:p>
    <w:p w14:paraId="5B18A209" w14:textId="77777777" w:rsidR="008719D0" w:rsidRDefault="003A4494">
      <w:pPr>
        <w:pStyle w:val="ListBullet"/>
      </w:pPr>
      <w:r>
        <w:t>Robust security measures</w:t>
      </w:r>
    </w:p>
    <w:p w14:paraId="5B0D1E0B" w14:textId="77777777" w:rsidR="008719D0" w:rsidRDefault="003A4494">
      <w:pPr>
        <w:pStyle w:val="ListBullet"/>
      </w:pPr>
      <w:r>
        <w:t>Reliable performance</w:t>
      </w:r>
    </w:p>
    <w:p w14:paraId="21465F9E" w14:textId="77777777" w:rsidR="008719D0" w:rsidRDefault="003A4494">
      <w:pPr>
        <w:pStyle w:val="ListBullet"/>
      </w:pPr>
      <w:r>
        <w:t>Continuous improvement based on user feedback</w:t>
      </w:r>
    </w:p>
    <w:p w14:paraId="23CEFF26" w14:textId="15D46AE3" w:rsidR="008719D0" w:rsidRDefault="00D71C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DE3C9" wp14:editId="2AAF6D38">
                <wp:simplePos x="0" y="0"/>
                <wp:positionH relativeFrom="column">
                  <wp:posOffset>3657600</wp:posOffset>
                </wp:positionH>
                <wp:positionV relativeFrom="paragraph">
                  <wp:posOffset>2317115</wp:posOffset>
                </wp:positionV>
                <wp:extent cx="624840" cy="464820"/>
                <wp:effectExtent l="57150" t="19050" r="60960" b="87630"/>
                <wp:wrapNone/>
                <wp:docPr id="18202464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E1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in;margin-top:182.45pt;width:49.2pt;height:3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268F2C" wp14:editId="2FF48368">
                <wp:simplePos x="0" y="0"/>
                <wp:positionH relativeFrom="column">
                  <wp:posOffset>3002280</wp:posOffset>
                </wp:positionH>
                <wp:positionV relativeFrom="paragraph">
                  <wp:posOffset>2332355</wp:posOffset>
                </wp:positionV>
                <wp:extent cx="624840" cy="464820"/>
                <wp:effectExtent l="57150" t="19050" r="60960" b="87630"/>
                <wp:wrapNone/>
                <wp:docPr id="14477712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94C5" id="Straight Arrow Connector 6" o:spid="_x0000_s1026" type="#_x0000_t32" style="position:absolute;margin-left:236.4pt;margin-top:183.65pt;width:49.2pt;height:36.6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1CA830" wp14:editId="25690239">
                <wp:simplePos x="0" y="0"/>
                <wp:positionH relativeFrom="column">
                  <wp:posOffset>1310640</wp:posOffset>
                </wp:positionH>
                <wp:positionV relativeFrom="paragraph">
                  <wp:posOffset>2446655</wp:posOffset>
                </wp:positionV>
                <wp:extent cx="937260" cy="365760"/>
                <wp:effectExtent l="38100" t="38100" r="34290" b="110490"/>
                <wp:wrapNone/>
                <wp:docPr id="2188315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B4D5" id="Straight Arrow Connector 5" o:spid="_x0000_s1026" type="#_x0000_t32" style="position:absolute;margin-left:103.2pt;margin-top:192.65pt;width:73.8pt;height:28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65B28E" wp14:editId="3AE6CE1A">
            <wp:extent cx="5859780" cy="3512820"/>
            <wp:effectExtent l="0" t="0" r="7620" b="0"/>
            <wp:docPr id="459554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4324" name="Picture 459554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94">
        <w:br w:type="page"/>
      </w:r>
    </w:p>
    <w:p w14:paraId="571F2AF9" w14:textId="77777777" w:rsidR="008719D0" w:rsidRDefault="003A4494">
      <w:pPr>
        <w:pStyle w:val="Heading1"/>
        <w:jc w:val="center"/>
      </w:pPr>
      <w:r>
        <w:lastRenderedPageBreak/>
        <w:t>Page 2: User Scenario</w:t>
      </w:r>
    </w:p>
    <w:p w14:paraId="61C067F3" w14:textId="77777777" w:rsidR="008719D0" w:rsidRDefault="008719D0"/>
    <w:p w14:paraId="2D60B8C9" w14:textId="77777777" w:rsidR="008719D0" w:rsidRDefault="003A4494">
      <w:r>
        <w:t>John, a frequent traveler and business professional, needs to book a flight for an upcoming conference in Paris.</w:t>
      </w:r>
      <w:r>
        <w:br/>
      </w:r>
    </w:p>
    <w:p w14:paraId="729DB2E2" w14:textId="77777777" w:rsidR="008719D0" w:rsidRDefault="008719D0"/>
    <w:p w14:paraId="26E48D53" w14:textId="77777777" w:rsidR="008719D0" w:rsidRDefault="003A4494">
      <w:pPr>
        <w:pStyle w:val="ListBullet"/>
      </w:pPr>
      <w:r>
        <w:t>Departure: New York City</w:t>
      </w:r>
    </w:p>
    <w:p w14:paraId="290E817F" w14:textId="77777777" w:rsidR="008719D0" w:rsidRDefault="003A4494">
      <w:pPr>
        <w:pStyle w:val="ListBullet"/>
      </w:pPr>
      <w:r>
        <w:t>Destination: Paris</w:t>
      </w:r>
    </w:p>
    <w:p w14:paraId="2C8A9E89" w14:textId="77777777" w:rsidR="008719D0" w:rsidRDefault="003A4494">
      <w:pPr>
        <w:pStyle w:val="ListBullet"/>
      </w:pPr>
      <w:r>
        <w:t>Departure Date: April 10th</w:t>
      </w:r>
    </w:p>
    <w:p w14:paraId="5CF0A67D" w14:textId="77777777" w:rsidR="008719D0" w:rsidRDefault="003A4494">
      <w:pPr>
        <w:pStyle w:val="ListBullet"/>
      </w:pPr>
      <w:r>
        <w:t>Return Date: April 15th</w:t>
      </w:r>
    </w:p>
    <w:p w14:paraId="172FF682" w14:textId="77777777" w:rsidR="008719D0" w:rsidRDefault="003A4494">
      <w:pPr>
        <w:pStyle w:val="ListBullet"/>
      </w:pPr>
      <w:r>
        <w:t>Class: Business Class</w:t>
      </w:r>
    </w:p>
    <w:p w14:paraId="26109EB0" w14:textId="77777777" w:rsidR="008719D0" w:rsidRDefault="003A4494">
      <w:pPr>
        <w:pStyle w:val="ListBullet"/>
      </w:pPr>
      <w:r>
        <w:t>Passengers: 1</w:t>
      </w:r>
    </w:p>
    <w:p w14:paraId="66A48806" w14:textId="77777777" w:rsidR="008719D0" w:rsidRDefault="003A4494">
      <w:r>
        <w:t>The app retrieves flight options instantly. John filters for direct flights, chooses his preferred airline, selects a window seat, enters payment securely, and receives his e-ticket and itinerary.</w:t>
      </w:r>
    </w:p>
    <w:p w14:paraId="0CABCD39" w14:textId="7C5DD424" w:rsidR="00A84310" w:rsidRDefault="00A843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074F8" wp14:editId="390FE96F">
                <wp:simplePos x="0" y="0"/>
                <wp:positionH relativeFrom="column">
                  <wp:posOffset>2133600</wp:posOffset>
                </wp:positionH>
                <wp:positionV relativeFrom="paragraph">
                  <wp:posOffset>3093720</wp:posOffset>
                </wp:positionV>
                <wp:extent cx="889000" cy="635000"/>
                <wp:effectExtent l="38100" t="38100" r="63500" b="88900"/>
                <wp:wrapNone/>
                <wp:docPr id="18466280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8B47" id="Straight Arrow Connector 8" o:spid="_x0000_s1026" type="#_x0000_t32" style="position:absolute;margin-left:168pt;margin-top:243.6pt;width:70pt;height:5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C082A" wp14:editId="4F24C538">
                <wp:simplePos x="0" y="0"/>
                <wp:positionH relativeFrom="column">
                  <wp:posOffset>1892300</wp:posOffset>
                </wp:positionH>
                <wp:positionV relativeFrom="paragraph">
                  <wp:posOffset>1614170</wp:posOffset>
                </wp:positionV>
                <wp:extent cx="355600" cy="927100"/>
                <wp:effectExtent l="57150" t="19050" r="82550" b="82550"/>
                <wp:wrapNone/>
                <wp:docPr id="5137969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095F" id="Straight Arrow Connector 7" o:spid="_x0000_s1026" type="#_x0000_t32" style="position:absolute;margin-left:149pt;margin-top:127.1pt;width:28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A54EE1" wp14:editId="7AC1220F">
            <wp:extent cx="5486400" cy="3288986"/>
            <wp:effectExtent l="0" t="0" r="0" b="6985"/>
            <wp:docPr id="125018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4324" name="Picture 459554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2FF6" w14:textId="77777777" w:rsidR="008719D0" w:rsidRDefault="008719D0"/>
    <w:p w14:paraId="0253CBC9" w14:textId="77777777" w:rsidR="008719D0" w:rsidRDefault="003A4494">
      <w:r>
        <w:br w:type="page"/>
      </w:r>
    </w:p>
    <w:p w14:paraId="63BD8235" w14:textId="77777777" w:rsidR="008719D0" w:rsidRDefault="003A4494">
      <w:pPr>
        <w:pStyle w:val="Heading1"/>
        <w:jc w:val="center"/>
      </w:pPr>
      <w:r>
        <w:lastRenderedPageBreak/>
        <w:t>Page 3: Technical Architecture</w:t>
      </w:r>
    </w:p>
    <w:p w14:paraId="78392131" w14:textId="77777777" w:rsidR="008719D0" w:rsidRDefault="008719D0"/>
    <w:p w14:paraId="42BB41E6" w14:textId="77777777" w:rsidR="008719D0" w:rsidRDefault="003A4494">
      <w:r>
        <w:t>System Overview</w:t>
      </w:r>
    </w:p>
    <w:p w14:paraId="24DBDA04" w14:textId="77777777" w:rsidR="008719D0" w:rsidRDefault="008719D0"/>
    <w:p w14:paraId="21478D8B" w14:textId="77777777" w:rsidR="008719D0" w:rsidRDefault="003A4494">
      <w:pPr>
        <w:pStyle w:val="ListBullet"/>
      </w:pPr>
      <w:r>
        <w:t>Frontend: User Authentication, Flight Search &amp; Booking, Intuitive UI</w:t>
      </w:r>
    </w:p>
    <w:p w14:paraId="510DC8EA" w14:textId="77777777" w:rsidR="008719D0" w:rsidRDefault="003A4494">
      <w:pPr>
        <w:pStyle w:val="ListBullet"/>
      </w:pPr>
      <w:r>
        <w:t>Backend: Node.js + Express.js APIs (Users, Flights, Bookings, Admin)</w:t>
      </w:r>
    </w:p>
    <w:p w14:paraId="18E1946C" w14:textId="77777777" w:rsidR="008719D0" w:rsidRDefault="003A4494">
      <w:pPr>
        <w:pStyle w:val="ListBullet"/>
      </w:pPr>
      <w:r>
        <w:t>Database: MongoDB storing Users, Flights, Bookings</w:t>
      </w:r>
    </w:p>
    <w:p w14:paraId="34039639" w14:textId="62DDA424" w:rsidR="00796C2A" w:rsidRDefault="00086A4C" w:rsidP="00796C2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EEEEB7" wp14:editId="34A9856D">
            <wp:extent cx="5486400" cy="3981450"/>
            <wp:effectExtent l="0" t="0" r="0" b="0"/>
            <wp:docPr id="19795804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DCA" w14:textId="2CC6D4C7" w:rsidR="008719D0" w:rsidRDefault="003A4494">
      <w:r>
        <w:br w:type="page"/>
      </w:r>
    </w:p>
    <w:p w14:paraId="4108BDF5" w14:textId="77777777" w:rsidR="008719D0" w:rsidRDefault="003A4494">
      <w:pPr>
        <w:pStyle w:val="Heading1"/>
        <w:jc w:val="center"/>
      </w:pPr>
      <w:r>
        <w:lastRenderedPageBreak/>
        <w:t>Page 4: ER Diagram Overview</w:t>
      </w:r>
    </w:p>
    <w:p w14:paraId="076C361A" w14:textId="77777777" w:rsidR="008719D0" w:rsidRDefault="008719D0"/>
    <w:p w14:paraId="5D642B9B" w14:textId="77777777" w:rsidR="008719D0" w:rsidRDefault="003A4494">
      <w:r>
        <w:t>Entities &amp; Relationships</w:t>
      </w:r>
    </w:p>
    <w:p w14:paraId="66E9C0EF" w14:textId="77777777" w:rsidR="008719D0" w:rsidRDefault="008719D0"/>
    <w:p w14:paraId="309B72AF" w14:textId="77777777" w:rsidR="008719D0" w:rsidRDefault="003A4494">
      <w:pPr>
        <w:pStyle w:val="ListBullet"/>
      </w:pPr>
      <w:r>
        <w:t>USER: Individuals booking flights and making payments</w:t>
      </w:r>
    </w:p>
    <w:p w14:paraId="568B5F97" w14:textId="77777777" w:rsidR="008719D0" w:rsidRDefault="003A4494">
      <w:pPr>
        <w:pStyle w:val="ListBullet"/>
      </w:pPr>
      <w:r>
        <w:t>BOOKING: Specific booking with flight &amp; passenger details</w:t>
      </w:r>
    </w:p>
    <w:p w14:paraId="3BDF10A7" w14:textId="77777777" w:rsidR="008719D0" w:rsidRDefault="003A4494">
      <w:pPr>
        <w:pStyle w:val="ListBullet"/>
      </w:pPr>
      <w:r>
        <w:t>FLIGHT: Available flights for booking</w:t>
      </w:r>
    </w:p>
    <w:p w14:paraId="778EA69D" w14:textId="77777777" w:rsidR="008719D0" w:rsidRDefault="003A4494">
      <w:pPr>
        <w:pStyle w:val="ListBullet"/>
      </w:pPr>
      <w:r>
        <w:t>ADMIN: Manages backend, flights, and bookings</w:t>
      </w:r>
    </w:p>
    <w:p w14:paraId="4E93FE5F" w14:textId="7E40CF7D" w:rsidR="00B819AD" w:rsidRDefault="003A4494">
      <w:r>
        <w:t>Relationships:</w:t>
      </w:r>
      <w:r>
        <w:br/>
        <w:t>• One User → Many Bookings</w:t>
      </w:r>
      <w:r>
        <w:br/>
        <w:t>• One Booking → One Flight</w:t>
      </w:r>
      <w:r>
        <w:br/>
        <w:t>• One Admin → Manages many Flights &amp; Bookings</w:t>
      </w:r>
    </w:p>
    <w:p w14:paraId="167ECAA5" w14:textId="342FCC94" w:rsidR="00B819AD" w:rsidRDefault="00B819AD">
      <w:r>
        <w:rPr>
          <w:noProof/>
        </w:rPr>
        <w:drawing>
          <wp:inline distT="0" distB="0" distL="0" distR="0" wp14:anchorId="1C1AB39E" wp14:editId="52CF09F1">
            <wp:extent cx="5486400" cy="4273550"/>
            <wp:effectExtent l="0" t="0" r="0" b="0"/>
            <wp:docPr id="19572488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8386" w14:textId="77777777" w:rsidR="008719D0" w:rsidRDefault="008719D0"/>
    <w:p w14:paraId="05AEA31F" w14:textId="77777777" w:rsidR="008719D0" w:rsidRDefault="003A4494">
      <w:r>
        <w:br w:type="page"/>
      </w:r>
    </w:p>
    <w:p w14:paraId="17B47E0F" w14:textId="77777777" w:rsidR="008719D0" w:rsidRDefault="003A4494">
      <w:pPr>
        <w:pStyle w:val="Heading1"/>
        <w:jc w:val="center"/>
      </w:pPr>
      <w:r>
        <w:lastRenderedPageBreak/>
        <w:t>Page 5: Tools &amp; Installation</w:t>
      </w:r>
    </w:p>
    <w:p w14:paraId="0254B5DB" w14:textId="77777777" w:rsidR="008719D0" w:rsidRDefault="008719D0"/>
    <w:p w14:paraId="06D15313" w14:textId="77777777" w:rsidR="008719D0" w:rsidRDefault="003A4494">
      <w:pPr>
        <w:pStyle w:val="ListBullet"/>
      </w:pPr>
      <w:r>
        <w:t>MongoDB: https://www.mongodb.com/try/download/community</w:t>
      </w:r>
    </w:p>
    <w:p w14:paraId="276CC271" w14:textId="77777777" w:rsidR="008719D0" w:rsidRDefault="003A4494">
      <w:pPr>
        <w:pStyle w:val="ListBullet"/>
      </w:pPr>
      <w:r>
        <w:t>Install Guide: https://docs.mongodb.com/manual/installation/</w:t>
      </w:r>
    </w:p>
    <w:p w14:paraId="126C3EEA" w14:textId="77777777" w:rsidR="008719D0" w:rsidRDefault="003A4494">
      <w:pPr>
        <w:pStyle w:val="ListBullet"/>
      </w:pPr>
      <w:r>
        <w:t>Express.js: npm install express</w:t>
      </w:r>
    </w:p>
    <w:p w14:paraId="5DB64161" w14:textId="77777777" w:rsidR="008719D0" w:rsidRDefault="003A4494">
      <w:pPr>
        <w:pStyle w:val="ListBullet"/>
      </w:pPr>
      <w:r>
        <w:t>React.js: https://reactjs.org/docs/create-a-new-react-app.html</w:t>
      </w:r>
    </w:p>
    <w:p w14:paraId="33F7086F" w14:textId="77777777" w:rsidR="008719D0" w:rsidRDefault="003A4494">
      <w:pPr>
        <w:pStyle w:val="ListBullet"/>
      </w:pPr>
      <w:r>
        <w:t>Version Control: Git - https://git-scm.com/downloads</w:t>
      </w:r>
    </w:p>
    <w:p w14:paraId="270B528F" w14:textId="77777777" w:rsidR="008719D0" w:rsidRDefault="003A4494">
      <w:pPr>
        <w:pStyle w:val="ListBullet"/>
      </w:pPr>
      <w:r>
        <w:t>IDEs: VS Code, Sublime, WebStorm</w:t>
      </w:r>
    </w:p>
    <w:p w14:paraId="786AEF51" w14:textId="77777777" w:rsidR="008719D0" w:rsidRDefault="003A4494">
      <w:r>
        <w:br w:type="page"/>
      </w:r>
    </w:p>
    <w:p w14:paraId="396BFF8C" w14:textId="77777777" w:rsidR="008719D0" w:rsidRDefault="003A4494">
      <w:pPr>
        <w:pStyle w:val="Heading1"/>
        <w:jc w:val="center"/>
      </w:pPr>
      <w:r>
        <w:lastRenderedPageBreak/>
        <w:t>Page 6: Running the Project Locally</w:t>
      </w:r>
    </w:p>
    <w:p w14:paraId="7F3760EB" w14:textId="77777777" w:rsidR="008719D0" w:rsidRDefault="008719D0"/>
    <w:p w14:paraId="49B5EC32" w14:textId="6248571C" w:rsidR="008719D0" w:rsidRDefault="003A4494" w:rsidP="00D71C73">
      <w:r>
        <w:t>Steps to Run:</w:t>
      </w:r>
    </w:p>
    <w:p w14:paraId="63332070" w14:textId="77777777" w:rsidR="008719D0" w:rsidRDefault="003A4494">
      <w:pPr>
        <w:pStyle w:val="ListBullet"/>
      </w:pPr>
      <w:r>
        <w:t>c</w:t>
      </w:r>
      <w:r>
        <w:t>d Flight-Booking-App-MERN</w:t>
      </w:r>
    </w:p>
    <w:p w14:paraId="3B706691" w14:textId="77777777" w:rsidR="008719D0" w:rsidRDefault="003A4494">
      <w:pPr>
        <w:pStyle w:val="ListBullet"/>
      </w:pPr>
      <w:r>
        <w:t>Install Dependencies: npm install</w:t>
      </w:r>
    </w:p>
    <w:p w14:paraId="621BA882" w14:textId="77777777" w:rsidR="008719D0" w:rsidRDefault="003A4494">
      <w:pPr>
        <w:pStyle w:val="ListBullet"/>
      </w:pPr>
      <w:r>
        <w:t>Run Development Server: npm run dev</w:t>
      </w:r>
    </w:p>
    <w:p w14:paraId="5A1C6947" w14:textId="77777777" w:rsidR="008719D0" w:rsidRDefault="003A4494">
      <w:pPr>
        <w:pStyle w:val="ListBullet"/>
      </w:pPr>
      <w:r>
        <w:t>Open http://localhost:3000</w:t>
      </w:r>
    </w:p>
    <w:p w14:paraId="0EFFB1C5" w14:textId="5DE73F3F" w:rsidR="008719D0" w:rsidRDefault="00D71C73">
      <w:r>
        <w:rPr>
          <w:noProof/>
        </w:rPr>
        <w:drawing>
          <wp:inline distT="0" distB="0" distL="0" distR="0" wp14:anchorId="0B723BBE" wp14:editId="26E7411D">
            <wp:extent cx="5486400" cy="3947160"/>
            <wp:effectExtent l="0" t="0" r="0" b="0"/>
            <wp:docPr id="1358614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14265" name="Picture 13586142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94">
        <w:br w:type="page"/>
      </w:r>
    </w:p>
    <w:p w14:paraId="02539867" w14:textId="77777777" w:rsidR="008719D0" w:rsidRDefault="003A4494">
      <w:pPr>
        <w:pStyle w:val="Heading1"/>
        <w:jc w:val="center"/>
      </w:pPr>
      <w:r>
        <w:lastRenderedPageBreak/>
        <w:t>Page 7: Backend Development</w:t>
      </w:r>
    </w:p>
    <w:p w14:paraId="5C0A65FB" w14:textId="77777777" w:rsidR="008719D0" w:rsidRDefault="008719D0"/>
    <w:p w14:paraId="15F741BA" w14:textId="77777777" w:rsidR="008719D0" w:rsidRDefault="003A4494">
      <w:pPr>
        <w:pStyle w:val="ListBullet"/>
      </w:pPr>
      <w:r>
        <w:t>Database: MongoDB Atlas or Compass</w:t>
      </w:r>
    </w:p>
    <w:p w14:paraId="49A14A7F" w14:textId="77777777" w:rsidR="008719D0" w:rsidRDefault="003A4494">
      <w:pPr>
        <w:pStyle w:val="ListBullet"/>
      </w:pPr>
      <w:r>
        <w:t>Express Server: body-parser, cors, API routes</w:t>
      </w:r>
    </w:p>
    <w:p w14:paraId="4BB3C061" w14:textId="77777777" w:rsidR="008719D0" w:rsidRDefault="003A4494">
      <w:pPr>
        <w:pStyle w:val="ListBullet"/>
      </w:pPr>
      <w:r>
        <w:t>Mongoose: schemas &amp; CRUD</w:t>
      </w:r>
    </w:p>
    <w:p w14:paraId="49E825B3" w14:textId="77777777" w:rsidR="008719D0" w:rsidRDefault="003A4494">
      <w:pPr>
        <w:pStyle w:val="ListBullet"/>
      </w:pPr>
      <w:r>
        <w:t>User Auth: register/login/logout, middleware</w:t>
      </w:r>
    </w:p>
    <w:p w14:paraId="69FB2369" w14:textId="77777777" w:rsidR="008719D0" w:rsidRDefault="003A4494">
      <w:pPr>
        <w:pStyle w:val="ListBullet"/>
      </w:pPr>
      <w:r>
        <w:t>Admin: Add flights, manage bookings/users, auth checks</w:t>
      </w:r>
    </w:p>
    <w:p w14:paraId="628A55C0" w14:textId="77777777" w:rsidR="008719D0" w:rsidRDefault="003A4494">
      <w:pPr>
        <w:pStyle w:val="ListBullet"/>
      </w:pPr>
      <w:r>
        <w:t>Error Handling: Middleware &amp; proper HTTP codes</w:t>
      </w:r>
    </w:p>
    <w:p w14:paraId="573F4FCD" w14:textId="2C9292E5" w:rsidR="009A135C" w:rsidRDefault="009A135C" w:rsidP="009A135C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E1A2021" wp14:editId="33642A36">
            <wp:extent cx="5486400" cy="4069080"/>
            <wp:effectExtent l="0" t="0" r="0" b="7620"/>
            <wp:docPr id="1409221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1056" name="Picture 14092210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216" w14:textId="318F8EFC" w:rsidR="008719D0" w:rsidRDefault="003A4494">
      <w:r>
        <w:br w:type="page"/>
      </w:r>
    </w:p>
    <w:p w14:paraId="11736FF2" w14:textId="77777777" w:rsidR="008719D0" w:rsidRDefault="003A4494">
      <w:pPr>
        <w:pStyle w:val="Heading1"/>
        <w:jc w:val="center"/>
      </w:pPr>
      <w:r>
        <w:lastRenderedPageBreak/>
        <w:t>Page 8: Frontend Development</w:t>
      </w:r>
    </w:p>
    <w:p w14:paraId="149A4466" w14:textId="77777777" w:rsidR="008719D0" w:rsidRDefault="008719D0"/>
    <w:p w14:paraId="7D3EBA58" w14:textId="77777777" w:rsidR="008719D0" w:rsidRDefault="003A4494">
      <w:r>
        <w:t>Components:</w:t>
      </w:r>
    </w:p>
    <w:p w14:paraId="6A7FB222" w14:textId="77777777" w:rsidR="008719D0" w:rsidRDefault="008719D0"/>
    <w:p w14:paraId="3FE1BF68" w14:textId="77777777" w:rsidR="008719D0" w:rsidRDefault="003A4494">
      <w:pPr>
        <w:pStyle w:val="ListBullet"/>
      </w:pPr>
      <w:r>
        <w:t>Login/Register forms and routing</w:t>
      </w:r>
    </w:p>
    <w:p w14:paraId="5278D8B0" w14:textId="77777777" w:rsidR="008719D0" w:rsidRDefault="003A4494">
      <w:pPr>
        <w:pStyle w:val="ListBullet"/>
      </w:pPr>
      <w:r>
        <w:t>Flight Search inputs</w:t>
      </w:r>
    </w:p>
    <w:p w14:paraId="011DC4F6" w14:textId="77777777" w:rsidR="008719D0" w:rsidRDefault="003A4494">
      <w:pPr>
        <w:pStyle w:val="ListBullet"/>
      </w:pPr>
      <w:r>
        <w:t>Booking Modal: seat selection</w:t>
      </w:r>
    </w:p>
    <w:p w14:paraId="6E19CFDB" w14:textId="77777777" w:rsidR="008719D0" w:rsidRDefault="003A4494">
      <w:pPr>
        <w:pStyle w:val="ListBullet"/>
      </w:pPr>
      <w:r>
        <w:t>User Dashboard: view/cancel bookings</w:t>
      </w:r>
    </w:p>
    <w:p w14:paraId="6F47F121" w14:textId="77777777" w:rsidR="008719D0" w:rsidRDefault="003A4494">
      <w:pPr>
        <w:pStyle w:val="ListBullet"/>
      </w:pPr>
      <w:r>
        <w:t>Admin Dashboard: add/update flights, view bookings/users</w:t>
      </w:r>
    </w:p>
    <w:p w14:paraId="35FA6C03" w14:textId="0AAE03FA" w:rsidR="008719D0" w:rsidRDefault="003A4494">
      <w:r>
        <w:t>Tech Used: React.js, Bootstrap, Axios</w:t>
      </w:r>
      <w:r w:rsidR="00AE0047">
        <w:t>,</w:t>
      </w:r>
      <w:r w:rsidR="00FC046D">
        <w:t xml:space="preserve"> </w:t>
      </w:r>
      <w:r w:rsidR="00AE0047">
        <w:t>Netlify for host</w:t>
      </w:r>
      <w:r w:rsidR="00FC046D">
        <w:t>ing</w:t>
      </w:r>
      <w:r w:rsidR="00FC046D">
        <w:rPr>
          <w:noProof/>
        </w:rPr>
        <w:drawing>
          <wp:inline distT="0" distB="0" distL="0" distR="0" wp14:anchorId="50DB45B7" wp14:editId="2DD31B22">
            <wp:extent cx="5486400" cy="4579620"/>
            <wp:effectExtent l="0" t="0" r="0" b="0"/>
            <wp:docPr id="3128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312" name="Picture 31284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DA7" w14:textId="77777777" w:rsidR="008719D0" w:rsidRDefault="008719D0"/>
    <w:p w14:paraId="3B919335" w14:textId="77777777" w:rsidR="008719D0" w:rsidRDefault="003A4494">
      <w:r>
        <w:br w:type="page"/>
      </w:r>
    </w:p>
    <w:p w14:paraId="5AC9358A" w14:textId="77777777" w:rsidR="008719D0" w:rsidRDefault="003A4494">
      <w:pPr>
        <w:pStyle w:val="Heading1"/>
        <w:jc w:val="center"/>
      </w:pPr>
      <w:r>
        <w:lastRenderedPageBreak/>
        <w:t>Page 9: Application Flow</w:t>
      </w:r>
    </w:p>
    <w:p w14:paraId="7417CE70" w14:textId="77777777" w:rsidR="008719D0" w:rsidRDefault="008719D0"/>
    <w:p w14:paraId="5057A0B0" w14:textId="77777777" w:rsidR="008719D0" w:rsidRDefault="003A4494">
      <w:r>
        <w:t>User Flow:</w:t>
      </w:r>
    </w:p>
    <w:p w14:paraId="4CBC5F78" w14:textId="77777777" w:rsidR="008719D0" w:rsidRDefault="008719D0"/>
    <w:p w14:paraId="71A76F22" w14:textId="77777777" w:rsidR="008719D0" w:rsidRDefault="003A4494">
      <w:pPr>
        <w:pStyle w:val="ListBullet"/>
      </w:pPr>
      <w:r>
        <w:t>Register/Login</w:t>
      </w:r>
    </w:p>
    <w:p w14:paraId="3F5F64D0" w14:textId="77777777" w:rsidR="008719D0" w:rsidRDefault="003A4494">
      <w:pPr>
        <w:pStyle w:val="ListBullet"/>
      </w:pPr>
      <w:r>
        <w:t>Search flights</w:t>
      </w:r>
    </w:p>
    <w:p w14:paraId="49AB43F9" w14:textId="77777777" w:rsidR="008719D0" w:rsidRDefault="003A4494">
      <w:pPr>
        <w:pStyle w:val="ListBullet"/>
      </w:pPr>
      <w:r>
        <w:t>Apply filters</w:t>
      </w:r>
    </w:p>
    <w:p w14:paraId="4A5B7B14" w14:textId="77777777" w:rsidR="008719D0" w:rsidRDefault="003A4494">
      <w:pPr>
        <w:pStyle w:val="ListBullet"/>
      </w:pPr>
      <w:r>
        <w:t>Book flights &amp; choose seats</w:t>
      </w:r>
    </w:p>
    <w:p w14:paraId="328D7D04" w14:textId="77777777" w:rsidR="008719D0" w:rsidRDefault="003A4494">
      <w:pPr>
        <w:pStyle w:val="ListBullet"/>
      </w:pPr>
      <w:r>
        <w:t>Secure payment</w:t>
      </w:r>
    </w:p>
    <w:p w14:paraId="7901D89E" w14:textId="77777777" w:rsidR="008719D0" w:rsidRDefault="003A4494">
      <w:pPr>
        <w:pStyle w:val="ListBullet"/>
      </w:pPr>
      <w:r>
        <w:t>View/cancel bookings</w:t>
      </w:r>
    </w:p>
    <w:p w14:paraId="56E02141" w14:textId="77777777" w:rsidR="008719D0" w:rsidRDefault="003A4494">
      <w:r>
        <w:t>Admin Flow:</w:t>
      </w:r>
    </w:p>
    <w:p w14:paraId="6F689E31" w14:textId="77777777" w:rsidR="008719D0" w:rsidRDefault="008719D0"/>
    <w:p w14:paraId="1B89A701" w14:textId="77777777" w:rsidR="008719D0" w:rsidRDefault="003A4494">
      <w:pPr>
        <w:pStyle w:val="ListBullet"/>
      </w:pPr>
      <w:r>
        <w:t>Login to Dashboard</w:t>
      </w:r>
    </w:p>
    <w:p w14:paraId="0AD885BE" w14:textId="77777777" w:rsidR="008719D0" w:rsidRDefault="003A4494">
      <w:pPr>
        <w:pStyle w:val="ListBullet"/>
      </w:pPr>
      <w:r>
        <w:t>Add/update flights</w:t>
      </w:r>
    </w:p>
    <w:p w14:paraId="2F8F7C3A" w14:textId="77777777" w:rsidR="008719D0" w:rsidRDefault="003A4494">
      <w:pPr>
        <w:pStyle w:val="ListBullet"/>
      </w:pPr>
      <w:r>
        <w:t>Manage bookings</w:t>
      </w:r>
    </w:p>
    <w:p w14:paraId="2E9D8B5F" w14:textId="77777777" w:rsidR="008719D0" w:rsidRDefault="003A4494">
      <w:pPr>
        <w:pStyle w:val="ListBullet"/>
      </w:pPr>
      <w:r>
        <w:t>Monitor user activity</w:t>
      </w:r>
    </w:p>
    <w:p w14:paraId="16755BA8" w14:textId="77777777" w:rsidR="008719D0" w:rsidRDefault="003A4494">
      <w:r>
        <w:br w:type="page"/>
      </w:r>
    </w:p>
    <w:p w14:paraId="2F49F700" w14:textId="77777777" w:rsidR="008719D0" w:rsidRDefault="003A4494">
      <w:pPr>
        <w:pStyle w:val="Heading1"/>
        <w:jc w:val="center"/>
      </w:pPr>
      <w:r>
        <w:lastRenderedPageBreak/>
        <w:t>Page 10: GitHub Repository</w:t>
      </w:r>
    </w:p>
    <w:p w14:paraId="439592F7" w14:textId="77777777" w:rsidR="008719D0" w:rsidRDefault="008719D0"/>
    <w:p w14:paraId="5C33F102" w14:textId="77777777" w:rsidR="008719D0" w:rsidRDefault="003A4494">
      <w:r>
        <w:t>Thank you for exploring FlightFinder!</w:t>
      </w:r>
      <w:r>
        <w:br/>
        <w:t>To collaborate, customize, or contribute, visit our open-source repository:</w:t>
      </w:r>
    </w:p>
    <w:p w14:paraId="4FB1CD6A" w14:textId="77777777" w:rsidR="008719D0" w:rsidRDefault="008719D0"/>
    <w:p w14:paraId="732246BA" w14:textId="4DC7D7C3" w:rsidR="008719D0" w:rsidRDefault="003A4494">
      <w:r>
        <w:t xml:space="preserve">GitHub Repository: </w:t>
      </w:r>
      <w:r w:rsidRPr="003A4494">
        <w:t>https://github.com/Karthik681-art/Airlines-management-system/blob/main/README.md</w:t>
      </w:r>
    </w:p>
    <w:sectPr w:rsidR="00871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281988">
    <w:abstractNumId w:val="8"/>
  </w:num>
  <w:num w:numId="2" w16cid:durableId="2115202435">
    <w:abstractNumId w:val="6"/>
  </w:num>
  <w:num w:numId="3" w16cid:durableId="681510163">
    <w:abstractNumId w:val="5"/>
  </w:num>
  <w:num w:numId="4" w16cid:durableId="698432454">
    <w:abstractNumId w:val="4"/>
  </w:num>
  <w:num w:numId="5" w16cid:durableId="730926509">
    <w:abstractNumId w:val="7"/>
  </w:num>
  <w:num w:numId="6" w16cid:durableId="2037581756">
    <w:abstractNumId w:val="3"/>
  </w:num>
  <w:num w:numId="7" w16cid:durableId="1249192941">
    <w:abstractNumId w:val="2"/>
  </w:num>
  <w:num w:numId="8" w16cid:durableId="1854496173">
    <w:abstractNumId w:val="1"/>
  </w:num>
  <w:num w:numId="9" w16cid:durableId="45058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A4C"/>
    <w:rsid w:val="0015074B"/>
    <w:rsid w:val="001C5699"/>
    <w:rsid w:val="0029639D"/>
    <w:rsid w:val="00326F90"/>
    <w:rsid w:val="00392CA4"/>
    <w:rsid w:val="003A4494"/>
    <w:rsid w:val="006F4FC4"/>
    <w:rsid w:val="00796C2A"/>
    <w:rsid w:val="008719D0"/>
    <w:rsid w:val="009A135C"/>
    <w:rsid w:val="00A84310"/>
    <w:rsid w:val="00AA1D8D"/>
    <w:rsid w:val="00AE0047"/>
    <w:rsid w:val="00B47730"/>
    <w:rsid w:val="00B819AD"/>
    <w:rsid w:val="00CB0664"/>
    <w:rsid w:val="00D71C73"/>
    <w:rsid w:val="00FC04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8ACE5"/>
  <w14:defaultImageDpi w14:val="300"/>
  <w15:docId w15:val="{68FA86A6-283F-4C38-AAEC-F4E2BE4B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pilli</cp:lastModifiedBy>
  <cp:revision>12</cp:revision>
  <dcterms:created xsi:type="dcterms:W3CDTF">2025-07-01T17:28:00Z</dcterms:created>
  <dcterms:modified xsi:type="dcterms:W3CDTF">2025-07-01T17:52:00Z</dcterms:modified>
  <cp:category/>
</cp:coreProperties>
</file>